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G.A.S Institution - DevOps Badge-Based Pathway</w:t>
      </w:r>
    </w:p>
    <w:p>
      <w:r>
        <w:br/>
        <w:t>📘 Overview</w:t>
        <w:br/>
        <w:br/>
        <w:t>This pathway introduces learners to Microsoft Azure and DevOps practices using the SC-900 and AZ-900 learning tracks. The program prepares students to build and automate modern infrastructure solutions with strong security practices.</w:t>
        <w:br/>
      </w:r>
    </w:p>
    <w:p>
      <w:pPr>
        <w:pStyle w:val="Heading2"/>
      </w:pPr>
      <w:r>
        <w:t>🧠 Learning Track 1: AZ-900 – Azure Fundamentals</w:t>
      </w:r>
    </w:p>
    <w:p>
      <w:r>
        <w:br/>
        <w:t>⏳ Duration: 6 weeks</w:t>
        <w:br/>
        <w:br/>
        <w:t>📚 Modules &amp; Badges:</w:t>
        <w:br/>
        <w:t>- Week 1: Cloud concepts → Badge: Cloud Concepts</w:t>
        <w:br/>
        <w:t>- Week 2: Core Azure services → Badge: Core Azure Services</w:t>
        <w:br/>
        <w:t>- Week 3: Azure tools and management → Badge: Azure Tools and Solutions</w:t>
        <w:br/>
        <w:t>- Week 4: Network and cloud security basics → Badge: Azure Security and Governance</w:t>
        <w:br/>
        <w:t>- Week 5: Compliance and governance → Badge: Identity and Compliance</w:t>
        <w:br/>
        <w:t>- Week 6: Mini project – Deploy a basic web app on Azure</w:t>
        <w:br/>
      </w:r>
    </w:p>
    <w:p>
      <w:pPr>
        <w:pStyle w:val="Heading2"/>
      </w:pPr>
      <w:r>
        <w:t>🔐 Learning Track 2: SC-900 – Security, Compliance &amp; Identity Fundamentals</w:t>
      </w:r>
    </w:p>
    <w:p>
      <w:r>
        <w:br/>
        <w:t>⏳ Duration: 6 weeks</w:t>
        <w:br/>
        <w:br/>
        <w:t>📚 Modules &amp; Badges:</w:t>
        <w:br/>
        <w:t>- Week 7: Security and compliance overview → Badge: Security Fundamentals</w:t>
        <w:br/>
        <w:t>- Week 8: Identity and access management → Badge: Microsoft Identity Solutions</w:t>
        <w:br/>
        <w:t>- Week 9: Microsoft security tools → Badge: Microsoft Security Tools</w:t>
        <w:br/>
        <w:t>- Week 10: Compliance management → Badge: Compliance and Risk Management</w:t>
        <w:br/>
        <w:t>- Week 11-12: Capstone Project – Secure deployment pipeline and policy enforcement</w:t>
        <w:br/>
      </w:r>
    </w:p>
    <w:p>
      <w:pPr>
        <w:pStyle w:val="Heading2"/>
      </w:pPr>
      <w:r>
        <w:t>🌟 Next Steps: Associate Certifications</w:t>
      </w:r>
    </w:p>
    <w:p>
      <w:r>
        <w:br/>
        <w:t>Upon completion, students are ready to prepare for the following certifications:</w:t>
        <w:br/>
        <w:t>- Microsoft Certified: Azure Administrator Associate (AZ-104)</w:t>
        <w:br/>
        <w:t>- Microsoft Certified: Azure Developer Associate (AZ-204)</w:t>
        <w:br/>
        <w:t>- Microsoft Certified: DevOps Engineer Expert (AZ-400)</w:t>
        <w:br/>
        <w:t>- Microsoft Certified: Azure Security Engineer Associate (AZ-500)</w:t>
        <w:br/>
      </w:r>
    </w:p>
    <w:p>
      <w:pPr>
        <w:pStyle w:val="Heading2"/>
      </w:pPr>
      <w:r>
        <w:t>📚 Learning Outcome</w:t>
      </w:r>
    </w:p>
    <w:p>
      <w:r>
        <w:br/>
        <w:t>- Earn 10–12 Microsoft Learn badges</w:t>
        <w:br/>
        <w:t>- Understand cloud security, automation, and infrastructure deployment</w:t>
        <w:br/>
        <w:t>- Be well-equipped for future associate-level DevOps and security certifications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